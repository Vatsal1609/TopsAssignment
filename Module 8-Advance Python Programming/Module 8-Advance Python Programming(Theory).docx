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5A93A" w14:textId="2D4C51D0" w:rsidR="00D7402B" w:rsidRPr="00566D23" w:rsidRDefault="00D7402B" w:rsidP="00D7402B">
      <w:pPr>
        <w:jc w:val="center"/>
        <w:rPr>
          <w:b/>
          <w:bCs/>
          <w:sz w:val="40"/>
          <w:szCs w:val="40"/>
        </w:rPr>
      </w:pPr>
      <w:r w:rsidRPr="00566D23">
        <w:rPr>
          <w:b/>
          <w:bCs/>
          <w:sz w:val="40"/>
          <w:szCs w:val="40"/>
        </w:rPr>
        <w:t>Python – Full Stack Assignment</w:t>
      </w:r>
    </w:p>
    <w:p w14:paraId="2589FD53" w14:textId="77777777" w:rsidR="00D7402B" w:rsidRPr="00821E7B" w:rsidRDefault="00D7402B" w:rsidP="00D7402B">
      <w:pPr>
        <w:jc w:val="center"/>
        <w:rPr>
          <w:b/>
          <w:bCs/>
          <w:sz w:val="28"/>
          <w:szCs w:val="28"/>
        </w:rPr>
      </w:pPr>
    </w:p>
    <w:p w14:paraId="42558649" w14:textId="04C8EBB7" w:rsidR="00D7402B" w:rsidRDefault="00994A20" w:rsidP="00D7402B">
      <w:pPr>
        <w:rPr>
          <w:b/>
          <w:bCs/>
          <w:sz w:val="32"/>
          <w:szCs w:val="32"/>
        </w:rPr>
      </w:pPr>
      <w:r w:rsidRPr="00994A20">
        <w:rPr>
          <w:b/>
          <w:bCs/>
          <w:sz w:val="32"/>
          <w:szCs w:val="32"/>
        </w:rPr>
        <w:t>Module 8-Advance Python Programming</w:t>
      </w:r>
      <w:r>
        <w:rPr>
          <w:b/>
          <w:bCs/>
          <w:sz w:val="32"/>
          <w:szCs w:val="32"/>
        </w:rPr>
        <w:t xml:space="preserve"> </w:t>
      </w:r>
      <w:r w:rsidR="00D7402B" w:rsidRPr="00957B40">
        <w:rPr>
          <w:b/>
          <w:bCs/>
          <w:sz w:val="32"/>
          <w:szCs w:val="32"/>
        </w:rPr>
        <w:t>:-</w:t>
      </w:r>
    </w:p>
    <w:p w14:paraId="591454E2" w14:textId="77777777" w:rsidR="00814DCB" w:rsidRDefault="00814DCB" w:rsidP="00D7402B">
      <w:pPr>
        <w:rPr>
          <w:b/>
          <w:bCs/>
          <w:sz w:val="32"/>
          <w:szCs w:val="32"/>
        </w:rPr>
      </w:pPr>
    </w:p>
    <w:p w14:paraId="7AEDDCC6" w14:textId="77777777" w:rsidR="00004B6C" w:rsidRDefault="00000000">
      <w:pPr>
        <w:pStyle w:val="Heading2"/>
      </w:pPr>
      <w:r>
        <w:t>1. Introduction to the print() function in Python</w:t>
      </w:r>
    </w:p>
    <w:p w14:paraId="123B86AD" w14:textId="77777777" w:rsidR="00004B6C" w:rsidRDefault="00000000">
      <w:r>
        <w:t>The print() function in Python is used to display output to the console. It can print strings, numbers, variables, or any object. It is commonly used for debugging and interaction.</w:t>
      </w:r>
    </w:p>
    <w:p w14:paraId="5D64069C" w14:textId="72C3654C" w:rsidR="00E058C4" w:rsidRDefault="00E058C4">
      <w:r w:rsidRPr="001B2AD9">
        <w:rPr>
          <w:highlight w:val="lightGray"/>
        </w:rPr>
        <w:t>print("Hello, World!")</w:t>
      </w:r>
    </w:p>
    <w:p w14:paraId="10AA604F" w14:textId="77777777" w:rsidR="00004B6C" w:rsidRDefault="00000000">
      <w:pPr>
        <w:pStyle w:val="Heading2"/>
      </w:pPr>
      <w:r>
        <w:t>2. Formatting outputs using f-strings and format()</w:t>
      </w:r>
    </w:p>
    <w:p w14:paraId="733D78C8" w14:textId="77777777" w:rsidR="00004B6C" w:rsidRDefault="00000000">
      <w:r>
        <w:t>Python offers f-strings (formatted string literals) and the format() method for string formatting. f-strings are prefixed with 'f' and allow expressions inside curly braces. format() replaces placeholders with values.</w:t>
      </w:r>
    </w:p>
    <w:p w14:paraId="4FEEC89B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name = "Alice"</w:t>
      </w:r>
    </w:p>
    <w:p w14:paraId="477948C2" w14:textId="1692C358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print(</w:t>
      </w:r>
      <w:proofErr w:type="spellStart"/>
      <w:r w:rsidRPr="001B2AD9">
        <w:rPr>
          <w:highlight w:val="lightGray"/>
        </w:rPr>
        <w:t>f"Hello</w:t>
      </w:r>
      <w:proofErr w:type="spellEnd"/>
      <w:r w:rsidRPr="001B2AD9">
        <w:rPr>
          <w:highlight w:val="lightGray"/>
        </w:rPr>
        <w:t>, {name}")</w:t>
      </w:r>
    </w:p>
    <w:p w14:paraId="5CB40A36" w14:textId="488C6DCA" w:rsidR="00E058C4" w:rsidRDefault="00E058C4" w:rsidP="00E058C4">
      <w:r w:rsidRPr="001B2AD9">
        <w:rPr>
          <w:highlight w:val="lightGray"/>
        </w:rPr>
        <w:t>print("Hello, {}".format(name))</w:t>
      </w:r>
    </w:p>
    <w:p w14:paraId="184F98CE" w14:textId="77777777" w:rsidR="00004B6C" w:rsidRDefault="00000000">
      <w:pPr>
        <w:pStyle w:val="Heading2"/>
      </w:pPr>
      <w:r>
        <w:t>3. Using the input() function to read user input from the keyboard</w:t>
      </w:r>
    </w:p>
    <w:p w14:paraId="40A5CBF6" w14:textId="77777777" w:rsidR="00004B6C" w:rsidRDefault="00000000">
      <w:r>
        <w:t>The input() function is used to take user input from the console. It always returns the input as a string.</w:t>
      </w:r>
    </w:p>
    <w:p w14:paraId="18071316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name = input("Enter your name: ")</w:t>
      </w:r>
    </w:p>
    <w:p w14:paraId="53905159" w14:textId="6273FC32" w:rsidR="00E058C4" w:rsidRDefault="00E058C4" w:rsidP="00E058C4">
      <w:r w:rsidRPr="001B2AD9">
        <w:rPr>
          <w:highlight w:val="lightGray"/>
        </w:rPr>
        <w:t>print("Hello", name)</w:t>
      </w:r>
    </w:p>
    <w:p w14:paraId="338E6DE4" w14:textId="77777777" w:rsidR="00004B6C" w:rsidRDefault="00000000">
      <w:pPr>
        <w:pStyle w:val="Heading2"/>
      </w:pPr>
      <w:r>
        <w:t>4. Converting user input into different data types (e.g., int, float, etc.)</w:t>
      </w:r>
    </w:p>
    <w:p w14:paraId="7A1A8F47" w14:textId="77777777" w:rsidR="00004B6C" w:rsidRDefault="00000000">
      <w:r>
        <w:t>User inputs are strings by default. Functions like int(), float(), and str() are used to convert the input into appropriate data types as needed.</w:t>
      </w:r>
    </w:p>
    <w:p w14:paraId="33F16119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age = int(input("Enter your age: "))  # String to int</w:t>
      </w:r>
    </w:p>
    <w:p w14:paraId="6B470D62" w14:textId="4E26C9C8" w:rsidR="00E058C4" w:rsidRDefault="00E058C4" w:rsidP="00E058C4">
      <w:r w:rsidRPr="001B2AD9">
        <w:rPr>
          <w:highlight w:val="lightGray"/>
        </w:rPr>
        <w:t>price = float(input("Enter price: ")) # String to float</w:t>
      </w:r>
    </w:p>
    <w:p w14:paraId="67F7939F" w14:textId="77777777" w:rsidR="00004B6C" w:rsidRDefault="00000000">
      <w:pPr>
        <w:pStyle w:val="Heading2"/>
      </w:pPr>
      <w:r>
        <w:lastRenderedPageBreak/>
        <w:t>5. Opening files in different modes ('r', 'w', 'a', 'r+', 'w+')</w:t>
      </w:r>
    </w:p>
    <w:p w14:paraId="1FE72C48" w14:textId="77777777" w:rsidR="00004B6C" w:rsidRDefault="00000000">
      <w:r>
        <w:t>'r' opens a file for reading, 'w' for writing (overwrites), 'a' for appending, 'r+' for reading and writing, and 'w+' for writing and reading (overwrites).</w:t>
      </w:r>
    </w:p>
    <w:p w14:paraId="4CC6BCE2" w14:textId="2BEAF325" w:rsidR="00E058C4" w:rsidRDefault="00E058C4">
      <w:r w:rsidRPr="001B2AD9">
        <w:rPr>
          <w:highlight w:val="lightGray"/>
        </w:rPr>
        <w:t>file = open("data.txt", "r")</w:t>
      </w:r>
    </w:p>
    <w:p w14:paraId="029A80C1" w14:textId="77777777" w:rsidR="00004B6C" w:rsidRDefault="00000000">
      <w:pPr>
        <w:pStyle w:val="Heading2"/>
      </w:pPr>
      <w:r>
        <w:t>6. Using the open() function to create and access files</w:t>
      </w:r>
    </w:p>
    <w:p w14:paraId="7C4A213C" w14:textId="77777777" w:rsidR="00004B6C" w:rsidRDefault="00000000">
      <w:r>
        <w:t>The open() function opens a file and returns a file object. It requires a file name and mode. It is used for reading, writing, or appending to files.</w:t>
      </w:r>
    </w:p>
    <w:p w14:paraId="0DA57215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f = open("example.txt", "w")</w:t>
      </w:r>
    </w:p>
    <w:p w14:paraId="1F165A69" w14:textId="77777777" w:rsidR="00E058C4" w:rsidRPr="001B2AD9" w:rsidRDefault="00E058C4" w:rsidP="00E058C4">
      <w:pPr>
        <w:rPr>
          <w:highlight w:val="lightGray"/>
        </w:rPr>
      </w:pPr>
      <w:proofErr w:type="spellStart"/>
      <w:r w:rsidRPr="001B2AD9">
        <w:rPr>
          <w:highlight w:val="lightGray"/>
        </w:rPr>
        <w:t>f.write</w:t>
      </w:r>
      <w:proofErr w:type="spellEnd"/>
      <w:r w:rsidRPr="001B2AD9">
        <w:rPr>
          <w:highlight w:val="lightGray"/>
        </w:rPr>
        <w:t>("Hello!")</w:t>
      </w:r>
    </w:p>
    <w:p w14:paraId="648552CC" w14:textId="37972C43" w:rsidR="00E058C4" w:rsidRDefault="00E058C4" w:rsidP="00E058C4">
      <w:proofErr w:type="spellStart"/>
      <w:r w:rsidRPr="001B2AD9">
        <w:rPr>
          <w:highlight w:val="lightGray"/>
        </w:rPr>
        <w:t>f.close</w:t>
      </w:r>
      <w:proofErr w:type="spellEnd"/>
      <w:r w:rsidRPr="001B2AD9">
        <w:rPr>
          <w:highlight w:val="lightGray"/>
        </w:rPr>
        <w:t>()</w:t>
      </w:r>
    </w:p>
    <w:p w14:paraId="42E9F2AF" w14:textId="77777777" w:rsidR="00004B6C" w:rsidRDefault="00000000">
      <w:pPr>
        <w:pStyle w:val="Heading2"/>
      </w:pPr>
      <w:r>
        <w:t>7. Closing files using close()</w:t>
      </w:r>
    </w:p>
    <w:p w14:paraId="2410061B" w14:textId="77777777" w:rsidR="00004B6C" w:rsidRDefault="00000000">
      <w:r>
        <w:t>The close() method is used to close a file after operations are done. It ensures resources are freed and data is saved properly.</w:t>
      </w:r>
    </w:p>
    <w:p w14:paraId="6DD187A6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f = open("file.txt")</w:t>
      </w:r>
    </w:p>
    <w:p w14:paraId="1A4DF001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# do something</w:t>
      </w:r>
    </w:p>
    <w:p w14:paraId="6B00122F" w14:textId="3AFD2437" w:rsidR="00E058C4" w:rsidRDefault="00E058C4" w:rsidP="00E058C4">
      <w:proofErr w:type="spellStart"/>
      <w:r w:rsidRPr="001B2AD9">
        <w:rPr>
          <w:highlight w:val="lightGray"/>
        </w:rPr>
        <w:t>f.close</w:t>
      </w:r>
      <w:proofErr w:type="spellEnd"/>
      <w:r w:rsidRPr="001B2AD9">
        <w:rPr>
          <w:highlight w:val="lightGray"/>
        </w:rPr>
        <w:t>()</w:t>
      </w:r>
    </w:p>
    <w:p w14:paraId="15C70E2E" w14:textId="77777777" w:rsidR="00004B6C" w:rsidRDefault="00000000">
      <w:pPr>
        <w:pStyle w:val="Heading2"/>
      </w:pPr>
      <w:r>
        <w:t>8. Reading from a file using read(), readline(), readlines()</w:t>
      </w:r>
    </w:p>
    <w:p w14:paraId="1077C26C" w14:textId="77777777" w:rsidR="00004B6C" w:rsidRDefault="00000000">
      <w:r>
        <w:t>read() reads the entire content, readline() reads one line, and readlines() reads all lines into a list.</w:t>
      </w:r>
    </w:p>
    <w:p w14:paraId="2E05CB55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f = open("file.txt", "r")</w:t>
      </w:r>
    </w:p>
    <w:p w14:paraId="2F5653D9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print(</w:t>
      </w:r>
      <w:proofErr w:type="spellStart"/>
      <w:r w:rsidRPr="001B2AD9">
        <w:rPr>
          <w:highlight w:val="lightGray"/>
        </w:rPr>
        <w:t>f.read</w:t>
      </w:r>
      <w:proofErr w:type="spellEnd"/>
      <w:r w:rsidRPr="001B2AD9">
        <w:rPr>
          <w:highlight w:val="lightGray"/>
        </w:rPr>
        <w:t>())        # Reads entire file</w:t>
      </w:r>
    </w:p>
    <w:p w14:paraId="1DDB68C0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print(</w:t>
      </w:r>
      <w:proofErr w:type="spellStart"/>
      <w:r w:rsidRPr="001B2AD9">
        <w:rPr>
          <w:highlight w:val="lightGray"/>
        </w:rPr>
        <w:t>f.readline</w:t>
      </w:r>
      <w:proofErr w:type="spellEnd"/>
      <w:r w:rsidRPr="001B2AD9">
        <w:rPr>
          <w:highlight w:val="lightGray"/>
        </w:rPr>
        <w:t>())    # Reads one line</w:t>
      </w:r>
    </w:p>
    <w:p w14:paraId="054E5B14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print(</w:t>
      </w:r>
      <w:proofErr w:type="spellStart"/>
      <w:r w:rsidRPr="001B2AD9">
        <w:rPr>
          <w:highlight w:val="lightGray"/>
        </w:rPr>
        <w:t>f.readlines</w:t>
      </w:r>
      <w:proofErr w:type="spellEnd"/>
      <w:r w:rsidRPr="001B2AD9">
        <w:rPr>
          <w:highlight w:val="lightGray"/>
        </w:rPr>
        <w:t>())   # Reads all lines into a list</w:t>
      </w:r>
    </w:p>
    <w:p w14:paraId="21FF9B33" w14:textId="2A08D320" w:rsidR="00E058C4" w:rsidRDefault="00E058C4" w:rsidP="00E058C4">
      <w:proofErr w:type="spellStart"/>
      <w:r w:rsidRPr="001B2AD9">
        <w:rPr>
          <w:highlight w:val="lightGray"/>
        </w:rPr>
        <w:t>f.close</w:t>
      </w:r>
      <w:proofErr w:type="spellEnd"/>
      <w:r w:rsidRPr="001B2AD9">
        <w:rPr>
          <w:highlight w:val="lightGray"/>
        </w:rPr>
        <w:t>()</w:t>
      </w:r>
    </w:p>
    <w:p w14:paraId="5D6A5631" w14:textId="77777777" w:rsidR="00004B6C" w:rsidRDefault="00000000">
      <w:pPr>
        <w:pStyle w:val="Heading2"/>
      </w:pPr>
      <w:r>
        <w:t>9. Writing to a file using write() and writelines()</w:t>
      </w:r>
    </w:p>
    <w:p w14:paraId="53796F0A" w14:textId="77777777" w:rsidR="00004B6C" w:rsidRDefault="00000000">
      <w:r>
        <w:t>write() writes a string to the file. writelines() writes a list of strings. Both methods are used for output to files.</w:t>
      </w:r>
    </w:p>
    <w:p w14:paraId="2E157D57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f = open("file.txt", "w")</w:t>
      </w:r>
    </w:p>
    <w:p w14:paraId="0976446E" w14:textId="77777777" w:rsidR="00E058C4" w:rsidRPr="001B2AD9" w:rsidRDefault="00E058C4" w:rsidP="00E058C4">
      <w:pPr>
        <w:rPr>
          <w:highlight w:val="lightGray"/>
        </w:rPr>
      </w:pPr>
      <w:proofErr w:type="spellStart"/>
      <w:r w:rsidRPr="001B2AD9">
        <w:rPr>
          <w:highlight w:val="lightGray"/>
        </w:rPr>
        <w:lastRenderedPageBreak/>
        <w:t>f.write</w:t>
      </w:r>
      <w:proofErr w:type="spellEnd"/>
      <w:r w:rsidRPr="001B2AD9">
        <w:rPr>
          <w:highlight w:val="lightGray"/>
        </w:rPr>
        <w:t>("Hello\</w:t>
      </w:r>
      <w:proofErr w:type="spellStart"/>
      <w:r w:rsidRPr="001B2AD9">
        <w:rPr>
          <w:highlight w:val="lightGray"/>
        </w:rPr>
        <w:t>nWorld</w:t>
      </w:r>
      <w:proofErr w:type="spellEnd"/>
      <w:r w:rsidRPr="001B2AD9">
        <w:rPr>
          <w:highlight w:val="lightGray"/>
        </w:rPr>
        <w:t>")</w:t>
      </w:r>
    </w:p>
    <w:p w14:paraId="192BF0ED" w14:textId="77777777" w:rsidR="00E058C4" w:rsidRPr="001B2AD9" w:rsidRDefault="00E058C4" w:rsidP="00E058C4">
      <w:pPr>
        <w:rPr>
          <w:highlight w:val="lightGray"/>
        </w:rPr>
      </w:pPr>
      <w:proofErr w:type="spellStart"/>
      <w:r w:rsidRPr="001B2AD9">
        <w:rPr>
          <w:highlight w:val="lightGray"/>
        </w:rPr>
        <w:t>f.writelines</w:t>
      </w:r>
      <w:proofErr w:type="spellEnd"/>
      <w:r w:rsidRPr="001B2AD9">
        <w:rPr>
          <w:highlight w:val="lightGray"/>
        </w:rPr>
        <w:t>(["Line1\n", "Line2\n"])</w:t>
      </w:r>
    </w:p>
    <w:p w14:paraId="004FE7B1" w14:textId="45C67A15" w:rsidR="00E058C4" w:rsidRDefault="00E058C4" w:rsidP="00E058C4">
      <w:proofErr w:type="spellStart"/>
      <w:r w:rsidRPr="001B2AD9">
        <w:rPr>
          <w:highlight w:val="lightGray"/>
        </w:rPr>
        <w:t>f.close</w:t>
      </w:r>
      <w:proofErr w:type="spellEnd"/>
      <w:r w:rsidRPr="001B2AD9">
        <w:rPr>
          <w:highlight w:val="lightGray"/>
        </w:rPr>
        <w:t>()</w:t>
      </w:r>
    </w:p>
    <w:p w14:paraId="74A5B948" w14:textId="77777777" w:rsidR="00004B6C" w:rsidRDefault="00000000">
      <w:pPr>
        <w:pStyle w:val="Heading2"/>
      </w:pPr>
      <w:r>
        <w:t>10. Introduction to exceptions and how to handle them using try, except, and finally</w:t>
      </w:r>
    </w:p>
    <w:p w14:paraId="14C1F984" w14:textId="77777777" w:rsidR="00004B6C" w:rsidRDefault="00000000">
      <w:r>
        <w:t>Exceptions are errors detected during execution. try-except blocks handle these gracefully. finally runs regardless of exceptions.</w:t>
      </w:r>
    </w:p>
    <w:p w14:paraId="185BB9F8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try:</w:t>
      </w:r>
    </w:p>
    <w:p w14:paraId="11FA0E3A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    x = 10 / 0</w:t>
      </w:r>
    </w:p>
    <w:p w14:paraId="41008436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except </w:t>
      </w:r>
      <w:proofErr w:type="spellStart"/>
      <w:r w:rsidRPr="001B2AD9">
        <w:rPr>
          <w:highlight w:val="lightGray"/>
        </w:rPr>
        <w:t>ZeroDivisionError</w:t>
      </w:r>
      <w:proofErr w:type="spellEnd"/>
      <w:r w:rsidRPr="001B2AD9">
        <w:rPr>
          <w:highlight w:val="lightGray"/>
        </w:rPr>
        <w:t>:</w:t>
      </w:r>
    </w:p>
    <w:p w14:paraId="4BDCEDD9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    print("Cannot divide by zero")</w:t>
      </w:r>
    </w:p>
    <w:p w14:paraId="759D7CB0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finally:</w:t>
      </w:r>
    </w:p>
    <w:p w14:paraId="24B0914A" w14:textId="35C56A7E" w:rsidR="00E058C4" w:rsidRDefault="00E058C4" w:rsidP="00E058C4">
      <w:r w:rsidRPr="001B2AD9">
        <w:rPr>
          <w:highlight w:val="lightGray"/>
        </w:rPr>
        <w:t xml:space="preserve">    print("This always runs")</w:t>
      </w:r>
    </w:p>
    <w:p w14:paraId="708E0841" w14:textId="77777777" w:rsidR="00004B6C" w:rsidRDefault="00000000">
      <w:pPr>
        <w:pStyle w:val="Heading2"/>
      </w:pPr>
      <w:r>
        <w:t>11. Understanding multiple exceptions and custom exceptions</w:t>
      </w:r>
    </w:p>
    <w:p w14:paraId="13DF9483" w14:textId="77777777" w:rsidR="00004B6C" w:rsidRDefault="00000000">
      <w:r>
        <w:t xml:space="preserve">Multiple exceptions can be handled using multiple except blocks or tuples. Custom </w:t>
      </w:r>
      <w:r w:rsidRPr="001B2AD9">
        <w:t>exceptions</w:t>
      </w:r>
      <w:r>
        <w:t xml:space="preserve"> are user-defined by subclassing the Exception class.</w:t>
      </w:r>
    </w:p>
    <w:p w14:paraId="18CA9AB5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try:</w:t>
      </w:r>
    </w:p>
    <w:p w14:paraId="2F9DC9E0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    x = int("</w:t>
      </w:r>
      <w:proofErr w:type="spellStart"/>
      <w:r w:rsidRPr="001B2AD9">
        <w:rPr>
          <w:highlight w:val="lightGray"/>
        </w:rPr>
        <w:t>abc</w:t>
      </w:r>
      <w:proofErr w:type="spellEnd"/>
      <w:r w:rsidRPr="001B2AD9">
        <w:rPr>
          <w:highlight w:val="lightGray"/>
        </w:rPr>
        <w:t>")</w:t>
      </w:r>
    </w:p>
    <w:p w14:paraId="53567216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except (</w:t>
      </w:r>
      <w:proofErr w:type="spellStart"/>
      <w:r w:rsidRPr="001B2AD9">
        <w:rPr>
          <w:highlight w:val="lightGray"/>
        </w:rPr>
        <w:t>ValueError</w:t>
      </w:r>
      <w:proofErr w:type="spellEnd"/>
      <w:r w:rsidRPr="001B2AD9">
        <w:rPr>
          <w:highlight w:val="lightGray"/>
        </w:rPr>
        <w:t xml:space="preserve">, </w:t>
      </w:r>
      <w:proofErr w:type="spellStart"/>
      <w:r w:rsidRPr="001B2AD9">
        <w:rPr>
          <w:highlight w:val="lightGray"/>
        </w:rPr>
        <w:t>TypeError</w:t>
      </w:r>
      <w:proofErr w:type="spellEnd"/>
      <w:r w:rsidRPr="001B2AD9">
        <w:rPr>
          <w:highlight w:val="lightGray"/>
        </w:rPr>
        <w:t>) as e:</w:t>
      </w:r>
    </w:p>
    <w:p w14:paraId="36639C6C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    print("Error:", e)</w:t>
      </w:r>
    </w:p>
    <w:p w14:paraId="26749A53" w14:textId="77777777" w:rsidR="00E058C4" w:rsidRPr="001B2AD9" w:rsidRDefault="00E058C4" w:rsidP="00E058C4">
      <w:pPr>
        <w:rPr>
          <w:highlight w:val="lightGray"/>
        </w:rPr>
      </w:pPr>
    </w:p>
    <w:p w14:paraId="625139BE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# Custom Exception</w:t>
      </w:r>
    </w:p>
    <w:p w14:paraId="612114D3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class </w:t>
      </w:r>
      <w:proofErr w:type="spellStart"/>
      <w:r w:rsidRPr="001B2AD9">
        <w:rPr>
          <w:highlight w:val="lightGray"/>
        </w:rPr>
        <w:t>MyError</w:t>
      </w:r>
      <w:proofErr w:type="spellEnd"/>
      <w:r w:rsidRPr="001B2AD9">
        <w:rPr>
          <w:highlight w:val="lightGray"/>
        </w:rPr>
        <w:t>(Exception):</w:t>
      </w:r>
    </w:p>
    <w:p w14:paraId="4D28C495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    pass</w:t>
      </w:r>
    </w:p>
    <w:p w14:paraId="377ECF6B" w14:textId="300A717B" w:rsidR="00E058C4" w:rsidRDefault="00E058C4" w:rsidP="00E058C4">
      <w:r w:rsidRPr="001B2AD9">
        <w:rPr>
          <w:highlight w:val="lightGray"/>
        </w:rPr>
        <w:t xml:space="preserve">raise </w:t>
      </w:r>
      <w:proofErr w:type="spellStart"/>
      <w:r w:rsidRPr="001B2AD9">
        <w:rPr>
          <w:highlight w:val="lightGray"/>
        </w:rPr>
        <w:t>MyError</w:t>
      </w:r>
      <w:proofErr w:type="spellEnd"/>
      <w:r w:rsidRPr="001B2AD9">
        <w:rPr>
          <w:highlight w:val="lightGray"/>
        </w:rPr>
        <w:t>("Something went wrong")</w:t>
      </w:r>
    </w:p>
    <w:p w14:paraId="0351127A" w14:textId="77777777" w:rsidR="00004B6C" w:rsidRDefault="00000000">
      <w:pPr>
        <w:pStyle w:val="Heading2"/>
      </w:pPr>
      <w:r>
        <w:t>12. Understanding the concepts of classes, objects, attributes, and methods in Python</w:t>
      </w:r>
    </w:p>
    <w:p w14:paraId="583E7E3A" w14:textId="77777777" w:rsidR="00004B6C" w:rsidRDefault="00000000">
      <w:r>
        <w:t>A class is a blueprint. An object is an instance. Attributes are variables, and methods are functions defined in a class.</w:t>
      </w:r>
    </w:p>
    <w:p w14:paraId="1AE98747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lastRenderedPageBreak/>
        <w:t>class Car:</w:t>
      </w:r>
    </w:p>
    <w:p w14:paraId="0BF771B5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    def __</w:t>
      </w:r>
      <w:proofErr w:type="spellStart"/>
      <w:r w:rsidRPr="001B2AD9">
        <w:rPr>
          <w:highlight w:val="lightGray"/>
        </w:rPr>
        <w:t>init</w:t>
      </w:r>
      <w:proofErr w:type="spellEnd"/>
      <w:r w:rsidRPr="001B2AD9">
        <w:rPr>
          <w:highlight w:val="lightGray"/>
        </w:rPr>
        <w:t>__(self, brand):</w:t>
      </w:r>
    </w:p>
    <w:p w14:paraId="2ED1E819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        </w:t>
      </w:r>
      <w:proofErr w:type="spellStart"/>
      <w:r w:rsidRPr="001B2AD9">
        <w:rPr>
          <w:highlight w:val="lightGray"/>
        </w:rPr>
        <w:t>self.brand</w:t>
      </w:r>
      <w:proofErr w:type="spellEnd"/>
      <w:r w:rsidRPr="001B2AD9">
        <w:rPr>
          <w:highlight w:val="lightGray"/>
        </w:rPr>
        <w:t xml:space="preserve"> = brand</w:t>
      </w:r>
    </w:p>
    <w:p w14:paraId="45C1DB87" w14:textId="77777777" w:rsidR="00E058C4" w:rsidRPr="001B2AD9" w:rsidRDefault="00E058C4" w:rsidP="00E058C4">
      <w:pPr>
        <w:rPr>
          <w:highlight w:val="lightGray"/>
        </w:rPr>
      </w:pPr>
    </w:p>
    <w:p w14:paraId="390F98B8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    def drive(self):</w:t>
      </w:r>
    </w:p>
    <w:p w14:paraId="26629A0B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        print(f"{</w:t>
      </w:r>
      <w:proofErr w:type="spellStart"/>
      <w:r w:rsidRPr="001B2AD9">
        <w:rPr>
          <w:highlight w:val="lightGray"/>
        </w:rPr>
        <w:t>self.brand</w:t>
      </w:r>
      <w:proofErr w:type="spellEnd"/>
      <w:r w:rsidRPr="001B2AD9">
        <w:rPr>
          <w:highlight w:val="lightGray"/>
        </w:rPr>
        <w:t>} is driving")</w:t>
      </w:r>
    </w:p>
    <w:p w14:paraId="2FBC719D" w14:textId="77777777" w:rsidR="00E058C4" w:rsidRPr="001B2AD9" w:rsidRDefault="00E058C4" w:rsidP="00E058C4">
      <w:pPr>
        <w:rPr>
          <w:highlight w:val="lightGray"/>
        </w:rPr>
      </w:pPr>
    </w:p>
    <w:p w14:paraId="6B5F50CD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c = Car("Toyota")</w:t>
      </w:r>
    </w:p>
    <w:p w14:paraId="53472FF6" w14:textId="42ABAE3A" w:rsidR="00E058C4" w:rsidRDefault="00E058C4" w:rsidP="00E058C4">
      <w:proofErr w:type="spellStart"/>
      <w:r w:rsidRPr="001B2AD9">
        <w:rPr>
          <w:highlight w:val="lightGray"/>
        </w:rPr>
        <w:t>c.drive</w:t>
      </w:r>
      <w:proofErr w:type="spellEnd"/>
      <w:r w:rsidRPr="001B2AD9">
        <w:rPr>
          <w:highlight w:val="lightGray"/>
        </w:rPr>
        <w:t>()</w:t>
      </w:r>
    </w:p>
    <w:p w14:paraId="707D61D8" w14:textId="77777777" w:rsidR="00004B6C" w:rsidRDefault="00000000">
      <w:pPr>
        <w:pStyle w:val="Heading2"/>
      </w:pPr>
      <w:r>
        <w:t>13. Difference between local and global variables</w:t>
      </w:r>
    </w:p>
    <w:p w14:paraId="151F8618" w14:textId="77777777" w:rsidR="00004B6C" w:rsidRDefault="00000000">
      <w:r>
        <w:t>Local variables are defined within a function. Global variables are defined outside and accessible throughout the module.</w:t>
      </w:r>
    </w:p>
    <w:p w14:paraId="12C73428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x = 10  # global</w:t>
      </w:r>
    </w:p>
    <w:p w14:paraId="7F28A73D" w14:textId="77777777" w:rsidR="00E058C4" w:rsidRPr="001B2AD9" w:rsidRDefault="00E058C4" w:rsidP="00E058C4">
      <w:pPr>
        <w:rPr>
          <w:highlight w:val="lightGray"/>
        </w:rPr>
      </w:pPr>
    </w:p>
    <w:p w14:paraId="55A4BEA7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def show():</w:t>
      </w:r>
    </w:p>
    <w:p w14:paraId="2C32F14C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    x = 5  # local</w:t>
      </w:r>
    </w:p>
    <w:p w14:paraId="395FC847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    print("Local:", x)</w:t>
      </w:r>
    </w:p>
    <w:p w14:paraId="2A931334" w14:textId="77777777" w:rsidR="00E058C4" w:rsidRPr="001B2AD9" w:rsidRDefault="00E058C4" w:rsidP="00E058C4">
      <w:pPr>
        <w:rPr>
          <w:highlight w:val="lightGray"/>
        </w:rPr>
      </w:pPr>
    </w:p>
    <w:p w14:paraId="67546956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show()</w:t>
      </w:r>
    </w:p>
    <w:p w14:paraId="0CDD920C" w14:textId="2C59F1F8" w:rsidR="00E058C4" w:rsidRDefault="00E058C4" w:rsidP="00E058C4">
      <w:r w:rsidRPr="001B2AD9">
        <w:rPr>
          <w:highlight w:val="lightGray"/>
        </w:rPr>
        <w:t>print("Global:", x)</w:t>
      </w:r>
    </w:p>
    <w:p w14:paraId="75680C79" w14:textId="77777777" w:rsidR="00004B6C" w:rsidRDefault="00000000">
      <w:pPr>
        <w:pStyle w:val="Heading2"/>
      </w:pPr>
      <w:r>
        <w:t>14. Single, Multilevel, Multiple, Hierarchical, and Hybrid inheritance in Python</w:t>
      </w:r>
    </w:p>
    <w:p w14:paraId="33B38248" w14:textId="77777777" w:rsidR="00004B6C" w:rsidRDefault="00000000">
      <w:r>
        <w:t>Inheritance allows classes to inherit features from others. Types: Single (one parent), Multilevel (chain), Multiple (many parents), Hierarchical (one parent, many children), and Hybrid (combination).</w:t>
      </w:r>
    </w:p>
    <w:p w14:paraId="5D7EECBB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class A: pass</w:t>
      </w:r>
    </w:p>
    <w:p w14:paraId="694CB6AB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class B(A): pass  # Single</w:t>
      </w:r>
    </w:p>
    <w:p w14:paraId="3F08BE2D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lastRenderedPageBreak/>
        <w:t>class C(B): pass  # Multilevel</w:t>
      </w:r>
    </w:p>
    <w:p w14:paraId="4D748815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class D: pass</w:t>
      </w:r>
    </w:p>
    <w:p w14:paraId="6D4B412E" w14:textId="0A956F44" w:rsidR="00E058C4" w:rsidRDefault="00E058C4" w:rsidP="00E058C4">
      <w:r w:rsidRPr="001B2AD9">
        <w:rPr>
          <w:highlight w:val="lightGray"/>
        </w:rPr>
        <w:t>class E(A, D): pass  # Multiple</w:t>
      </w:r>
    </w:p>
    <w:p w14:paraId="0899D59B" w14:textId="77777777" w:rsidR="00004B6C" w:rsidRDefault="00000000">
      <w:pPr>
        <w:pStyle w:val="Heading2"/>
      </w:pPr>
      <w:r>
        <w:t>15. Using the super() function to access properties of the parent class</w:t>
      </w:r>
    </w:p>
    <w:p w14:paraId="10A45FCC" w14:textId="77777777" w:rsidR="00004B6C" w:rsidRDefault="00000000">
      <w:r>
        <w:t>super() is used to call methods or constructors of a parent class, especially in method overriding scenarios.</w:t>
      </w:r>
    </w:p>
    <w:p w14:paraId="4109AD2C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class Parent:</w:t>
      </w:r>
    </w:p>
    <w:p w14:paraId="2B45462E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    def show(self):</w:t>
      </w:r>
    </w:p>
    <w:p w14:paraId="1BA21A58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        print("Parent")</w:t>
      </w:r>
    </w:p>
    <w:p w14:paraId="34D96E52" w14:textId="77777777" w:rsidR="00E058C4" w:rsidRPr="001B2AD9" w:rsidRDefault="00E058C4" w:rsidP="00E058C4">
      <w:pPr>
        <w:rPr>
          <w:highlight w:val="lightGray"/>
        </w:rPr>
      </w:pPr>
    </w:p>
    <w:p w14:paraId="146A1D27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class Child(Parent):</w:t>
      </w:r>
    </w:p>
    <w:p w14:paraId="45ED2115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    def show(self):</w:t>
      </w:r>
    </w:p>
    <w:p w14:paraId="351AFA25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        super().show()</w:t>
      </w:r>
    </w:p>
    <w:p w14:paraId="49A966B9" w14:textId="66FB3D46" w:rsidR="00E058C4" w:rsidRDefault="00E058C4" w:rsidP="00E058C4">
      <w:r w:rsidRPr="001B2AD9">
        <w:rPr>
          <w:highlight w:val="lightGray"/>
        </w:rPr>
        <w:t xml:space="preserve">        print("Child")</w:t>
      </w:r>
    </w:p>
    <w:p w14:paraId="0CFBC956" w14:textId="77777777" w:rsidR="00004B6C" w:rsidRDefault="00000000">
      <w:pPr>
        <w:pStyle w:val="Heading2"/>
      </w:pPr>
      <w:r>
        <w:t>16. Method overloading: defining multiple methods with the same name but different parameters</w:t>
      </w:r>
    </w:p>
    <w:p w14:paraId="3267B2DF" w14:textId="77777777" w:rsidR="00004B6C" w:rsidRDefault="00000000">
      <w:r>
        <w:t>Python doesn't support method overloading directly. It can be simulated using default arguments or variable arguments.</w:t>
      </w:r>
    </w:p>
    <w:p w14:paraId="7A1B2E2C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class Demo:</w:t>
      </w:r>
    </w:p>
    <w:p w14:paraId="7FC74737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    def show(self, a=None, b=None):</w:t>
      </w:r>
    </w:p>
    <w:p w14:paraId="1B04054A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        if a and b:</w:t>
      </w:r>
    </w:p>
    <w:p w14:paraId="044BA88D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            print(a + b)</w:t>
      </w:r>
    </w:p>
    <w:p w14:paraId="658DD355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        </w:t>
      </w:r>
      <w:proofErr w:type="spellStart"/>
      <w:r w:rsidRPr="001B2AD9">
        <w:rPr>
          <w:highlight w:val="lightGray"/>
        </w:rPr>
        <w:t>elif</w:t>
      </w:r>
      <w:proofErr w:type="spellEnd"/>
      <w:r w:rsidRPr="001B2AD9">
        <w:rPr>
          <w:highlight w:val="lightGray"/>
        </w:rPr>
        <w:t xml:space="preserve"> a:</w:t>
      </w:r>
    </w:p>
    <w:p w14:paraId="0CF140DE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            print(a)</w:t>
      </w:r>
    </w:p>
    <w:p w14:paraId="1E524816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        else:</w:t>
      </w:r>
    </w:p>
    <w:p w14:paraId="459C33A8" w14:textId="55A439C0" w:rsidR="00E058C4" w:rsidRDefault="00E058C4" w:rsidP="00E058C4">
      <w:r w:rsidRPr="001B2AD9">
        <w:rPr>
          <w:highlight w:val="lightGray"/>
        </w:rPr>
        <w:t xml:space="preserve">            print("No arguments")</w:t>
      </w:r>
    </w:p>
    <w:p w14:paraId="4F45EB8E" w14:textId="77777777" w:rsidR="00004B6C" w:rsidRDefault="00000000">
      <w:pPr>
        <w:pStyle w:val="Heading2"/>
      </w:pPr>
      <w:r>
        <w:lastRenderedPageBreak/>
        <w:t>17. Method overriding: redefining a parent class method in the child class</w:t>
      </w:r>
    </w:p>
    <w:p w14:paraId="486A788F" w14:textId="77777777" w:rsidR="00004B6C" w:rsidRDefault="00000000">
      <w:r>
        <w:t>Overriding occurs when a child class defines a method with the same name as a method in the parent class, replacing its behavior.</w:t>
      </w:r>
    </w:p>
    <w:p w14:paraId="42269179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class Parent:</w:t>
      </w:r>
    </w:p>
    <w:p w14:paraId="5CA7A0A1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    def greet(self):</w:t>
      </w:r>
    </w:p>
    <w:p w14:paraId="25CA19E1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        print("Hello from parent")</w:t>
      </w:r>
    </w:p>
    <w:p w14:paraId="554F9AF6" w14:textId="77777777" w:rsidR="00E058C4" w:rsidRPr="001B2AD9" w:rsidRDefault="00E058C4" w:rsidP="00E058C4">
      <w:pPr>
        <w:rPr>
          <w:highlight w:val="lightGray"/>
        </w:rPr>
      </w:pPr>
    </w:p>
    <w:p w14:paraId="69F8C17B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class Child(Parent):</w:t>
      </w:r>
    </w:p>
    <w:p w14:paraId="07237E07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    def greet(self):</w:t>
      </w:r>
    </w:p>
    <w:p w14:paraId="2A800F6B" w14:textId="77A68D0F" w:rsidR="00E058C4" w:rsidRDefault="00E058C4" w:rsidP="00E058C4">
      <w:r w:rsidRPr="001B2AD9">
        <w:rPr>
          <w:highlight w:val="lightGray"/>
        </w:rPr>
        <w:t xml:space="preserve">        print("Hello from child")</w:t>
      </w:r>
    </w:p>
    <w:p w14:paraId="379FD4D9" w14:textId="77777777" w:rsidR="00004B6C" w:rsidRDefault="00000000">
      <w:pPr>
        <w:pStyle w:val="Heading2"/>
      </w:pPr>
      <w:r>
        <w:t>18. Introduction to SQLite3 and PyMySQL for database connectivity</w:t>
      </w:r>
    </w:p>
    <w:p w14:paraId="09B56CF1" w14:textId="77777777" w:rsidR="00004B6C" w:rsidRDefault="00000000">
      <w:r>
        <w:t>SQLite3 is a lightweight, built-in database. PyMySQL is a third-party library for connecting to MySQL databases in Python.</w:t>
      </w:r>
    </w:p>
    <w:p w14:paraId="10210071" w14:textId="77777777" w:rsidR="00004B6C" w:rsidRDefault="00000000">
      <w:pPr>
        <w:pStyle w:val="Heading2"/>
      </w:pPr>
      <w:r>
        <w:t>19. Creating and executing SQL queries from Python using these connectors</w:t>
      </w:r>
    </w:p>
    <w:p w14:paraId="5D1AACF1" w14:textId="77777777" w:rsidR="00004B6C" w:rsidRDefault="00000000">
      <w:r>
        <w:t>SQL queries can be executed using cursor objects after establishing connections with SQLite3 or PyMySQL. Use execute() and commit() for operations.</w:t>
      </w:r>
    </w:p>
    <w:p w14:paraId="79D2A731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import sqlite3</w:t>
      </w:r>
    </w:p>
    <w:p w14:paraId="2164E9E8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conn = sqlite3.connect("</w:t>
      </w:r>
      <w:proofErr w:type="spellStart"/>
      <w:r w:rsidRPr="001B2AD9">
        <w:rPr>
          <w:highlight w:val="lightGray"/>
        </w:rPr>
        <w:t>test.db</w:t>
      </w:r>
      <w:proofErr w:type="spellEnd"/>
      <w:r w:rsidRPr="001B2AD9">
        <w:rPr>
          <w:highlight w:val="lightGray"/>
        </w:rPr>
        <w:t>")</w:t>
      </w:r>
    </w:p>
    <w:p w14:paraId="376E1A5C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cursor = </w:t>
      </w:r>
      <w:proofErr w:type="spellStart"/>
      <w:r w:rsidRPr="001B2AD9">
        <w:rPr>
          <w:highlight w:val="lightGray"/>
        </w:rPr>
        <w:t>conn.cursor</w:t>
      </w:r>
      <w:proofErr w:type="spellEnd"/>
      <w:r w:rsidRPr="001B2AD9">
        <w:rPr>
          <w:highlight w:val="lightGray"/>
        </w:rPr>
        <w:t>()</w:t>
      </w:r>
    </w:p>
    <w:p w14:paraId="15F6144A" w14:textId="77777777" w:rsidR="00E058C4" w:rsidRPr="001B2AD9" w:rsidRDefault="00E058C4" w:rsidP="00E058C4">
      <w:pPr>
        <w:rPr>
          <w:highlight w:val="lightGray"/>
        </w:rPr>
      </w:pPr>
      <w:proofErr w:type="spellStart"/>
      <w:r w:rsidRPr="001B2AD9">
        <w:rPr>
          <w:highlight w:val="lightGray"/>
        </w:rPr>
        <w:t>cursor.execute</w:t>
      </w:r>
      <w:proofErr w:type="spellEnd"/>
      <w:r w:rsidRPr="001B2AD9">
        <w:rPr>
          <w:highlight w:val="lightGray"/>
        </w:rPr>
        <w:t>("CREATE TABLE IF NOT EXISTS users (id INTEGER, name TEXT)")</w:t>
      </w:r>
    </w:p>
    <w:p w14:paraId="1C751EB2" w14:textId="77777777" w:rsidR="00E058C4" w:rsidRPr="001B2AD9" w:rsidRDefault="00E058C4" w:rsidP="00E058C4">
      <w:pPr>
        <w:rPr>
          <w:highlight w:val="lightGray"/>
        </w:rPr>
      </w:pPr>
      <w:proofErr w:type="spellStart"/>
      <w:r w:rsidRPr="001B2AD9">
        <w:rPr>
          <w:highlight w:val="lightGray"/>
        </w:rPr>
        <w:t>conn.commit</w:t>
      </w:r>
      <w:proofErr w:type="spellEnd"/>
      <w:r w:rsidRPr="001B2AD9">
        <w:rPr>
          <w:highlight w:val="lightGray"/>
        </w:rPr>
        <w:t>()</w:t>
      </w:r>
    </w:p>
    <w:p w14:paraId="4D1B5985" w14:textId="542754E6" w:rsidR="00E058C4" w:rsidRDefault="00E058C4" w:rsidP="00E058C4">
      <w:proofErr w:type="spellStart"/>
      <w:r w:rsidRPr="001B2AD9">
        <w:rPr>
          <w:highlight w:val="lightGray"/>
        </w:rPr>
        <w:t>conn.close</w:t>
      </w:r>
      <w:proofErr w:type="spellEnd"/>
      <w:r w:rsidRPr="001B2AD9">
        <w:rPr>
          <w:highlight w:val="lightGray"/>
        </w:rPr>
        <w:t>()</w:t>
      </w:r>
    </w:p>
    <w:p w14:paraId="4C7EAF9A" w14:textId="77777777" w:rsidR="00E058C4" w:rsidRDefault="00E058C4" w:rsidP="00E058C4"/>
    <w:p w14:paraId="6D1EAAF2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import </w:t>
      </w:r>
      <w:proofErr w:type="spellStart"/>
      <w:r w:rsidRPr="001B2AD9">
        <w:rPr>
          <w:highlight w:val="lightGray"/>
        </w:rPr>
        <w:t>pymysql</w:t>
      </w:r>
      <w:proofErr w:type="spellEnd"/>
    </w:p>
    <w:p w14:paraId="4C90F961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conn = </w:t>
      </w:r>
      <w:proofErr w:type="spellStart"/>
      <w:r w:rsidRPr="001B2AD9">
        <w:rPr>
          <w:highlight w:val="lightGray"/>
        </w:rPr>
        <w:t>pymysql.connect</w:t>
      </w:r>
      <w:proofErr w:type="spellEnd"/>
      <w:r w:rsidRPr="001B2AD9">
        <w:rPr>
          <w:highlight w:val="lightGray"/>
        </w:rPr>
        <w:t xml:space="preserve">(host="localhost", user="root", password="", </w:t>
      </w:r>
      <w:proofErr w:type="spellStart"/>
      <w:r w:rsidRPr="001B2AD9">
        <w:rPr>
          <w:highlight w:val="lightGray"/>
        </w:rPr>
        <w:t>db</w:t>
      </w:r>
      <w:proofErr w:type="spellEnd"/>
      <w:r w:rsidRPr="001B2AD9">
        <w:rPr>
          <w:highlight w:val="lightGray"/>
        </w:rPr>
        <w:t>="test")</w:t>
      </w:r>
    </w:p>
    <w:p w14:paraId="70BBD4A1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 xml:space="preserve">cursor = </w:t>
      </w:r>
      <w:proofErr w:type="spellStart"/>
      <w:r w:rsidRPr="001B2AD9">
        <w:rPr>
          <w:highlight w:val="lightGray"/>
        </w:rPr>
        <w:t>conn.cursor</w:t>
      </w:r>
      <w:proofErr w:type="spellEnd"/>
      <w:r w:rsidRPr="001B2AD9">
        <w:rPr>
          <w:highlight w:val="lightGray"/>
        </w:rPr>
        <w:t>()</w:t>
      </w:r>
    </w:p>
    <w:p w14:paraId="70D90EE2" w14:textId="77777777" w:rsidR="00E058C4" w:rsidRDefault="00E058C4" w:rsidP="00E058C4">
      <w:proofErr w:type="spellStart"/>
      <w:r w:rsidRPr="001B2AD9">
        <w:rPr>
          <w:highlight w:val="lightGray"/>
        </w:rPr>
        <w:t>cursor.execute</w:t>
      </w:r>
      <w:proofErr w:type="spellEnd"/>
      <w:r w:rsidRPr="001B2AD9">
        <w:rPr>
          <w:highlight w:val="lightGray"/>
        </w:rPr>
        <w:t>("SELECT * FROM users")</w:t>
      </w:r>
    </w:p>
    <w:p w14:paraId="71E2C9C7" w14:textId="521CF19B" w:rsidR="00E058C4" w:rsidRDefault="00E058C4" w:rsidP="00E058C4">
      <w:proofErr w:type="spellStart"/>
      <w:r w:rsidRPr="001B2AD9">
        <w:rPr>
          <w:highlight w:val="lightGray"/>
        </w:rPr>
        <w:lastRenderedPageBreak/>
        <w:t>conn.close</w:t>
      </w:r>
      <w:proofErr w:type="spellEnd"/>
      <w:r w:rsidRPr="001B2AD9">
        <w:rPr>
          <w:highlight w:val="lightGray"/>
        </w:rPr>
        <w:t>()</w:t>
      </w:r>
    </w:p>
    <w:p w14:paraId="636974BD" w14:textId="77777777" w:rsidR="00004B6C" w:rsidRDefault="00000000">
      <w:pPr>
        <w:pStyle w:val="Heading2"/>
      </w:pPr>
      <w:r>
        <w:t>20. Using re.search() and re.match() functions in Python’s re module for pattern matching</w:t>
      </w:r>
    </w:p>
    <w:p w14:paraId="5FB052AC" w14:textId="77777777" w:rsidR="00004B6C" w:rsidRDefault="00000000">
      <w:r>
        <w:t>re.search() scans the entire string, while re.match() checks only the beginning. Both are used for regex-based pattern matching.</w:t>
      </w:r>
    </w:p>
    <w:p w14:paraId="65045659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import re</w:t>
      </w:r>
    </w:p>
    <w:p w14:paraId="09DDA323" w14:textId="77777777" w:rsidR="00E058C4" w:rsidRPr="001B2AD9" w:rsidRDefault="00E058C4" w:rsidP="00E058C4">
      <w:pPr>
        <w:rPr>
          <w:highlight w:val="lightGray"/>
        </w:rPr>
      </w:pPr>
      <w:r w:rsidRPr="001B2AD9">
        <w:rPr>
          <w:highlight w:val="lightGray"/>
        </w:rPr>
        <w:t>print(</w:t>
      </w:r>
      <w:proofErr w:type="spellStart"/>
      <w:r w:rsidRPr="001B2AD9">
        <w:rPr>
          <w:highlight w:val="lightGray"/>
        </w:rPr>
        <w:t>re.search</w:t>
      </w:r>
      <w:proofErr w:type="spellEnd"/>
      <w:r w:rsidRPr="001B2AD9">
        <w:rPr>
          <w:highlight w:val="lightGray"/>
        </w:rPr>
        <w:t>("</w:t>
      </w:r>
      <w:proofErr w:type="spellStart"/>
      <w:r w:rsidRPr="001B2AD9">
        <w:rPr>
          <w:highlight w:val="lightGray"/>
        </w:rPr>
        <w:t>abc</w:t>
      </w:r>
      <w:proofErr w:type="spellEnd"/>
      <w:r w:rsidRPr="001B2AD9">
        <w:rPr>
          <w:highlight w:val="lightGray"/>
        </w:rPr>
        <w:t>", "123abc"))  # Matches anywhere</w:t>
      </w:r>
    </w:p>
    <w:p w14:paraId="793BEFEB" w14:textId="16C81E67" w:rsidR="00E058C4" w:rsidRDefault="00E058C4" w:rsidP="00E058C4">
      <w:r w:rsidRPr="001B2AD9">
        <w:rPr>
          <w:highlight w:val="lightGray"/>
        </w:rPr>
        <w:t>print(</w:t>
      </w:r>
      <w:proofErr w:type="spellStart"/>
      <w:r w:rsidRPr="001B2AD9">
        <w:rPr>
          <w:highlight w:val="lightGray"/>
        </w:rPr>
        <w:t>re.match</w:t>
      </w:r>
      <w:proofErr w:type="spellEnd"/>
      <w:r w:rsidRPr="001B2AD9">
        <w:rPr>
          <w:highlight w:val="lightGray"/>
        </w:rPr>
        <w:t>("</w:t>
      </w:r>
      <w:proofErr w:type="spellStart"/>
      <w:r w:rsidRPr="001B2AD9">
        <w:rPr>
          <w:highlight w:val="lightGray"/>
        </w:rPr>
        <w:t>abc</w:t>
      </w:r>
      <w:proofErr w:type="spellEnd"/>
      <w:r w:rsidRPr="001B2AD9">
        <w:rPr>
          <w:highlight w:val="lightGray"/>
        </w:rPr>
        <w:t>", "abc123"))   # Matches at start only</w:t>
      </w:r>
    </w:p>
    <w:p w14:paraId="0A606C6D" w14:textId="77777777" w:rsidR="00004B6C" w:rsidRDefault="00000000">
      <w:pPr>
        <w:pStyle w:val="Heading2"/>
      </w:pPr>
      <w:r>
        <w:t>21. Difference between search and match</w:t>
      </w:r>
    </w:p>
    <w:p w14:paraId="302C4034" w14:textId="77777777" w:rsidR="00004B6C" w:rsidRDefault="00000000">
      <w:r>
        <w:t>re.search() returns a match if the pattern is found anywhere in the string. re.match() only returns a match if the pattern starts at the beginning.</w:t>
      </w:r>
    </w:p>
    <w:p w14:paraId="28598118" w14:textId="77777777" w:rsidR="00E058C4" w:rsidRDefault="00E058C4"/>
    <w:sectPr w:rsidR="00E058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2589865">
    <w:abstractNumId w:val="8"/>
  </w:num>
  <w:num w:numId="2" w16cid:durableId="1314525367">
    <w:abstractNumId w:val="6"/>
  </w:num>
  <w:num w:numId="3" w16cid:durableId="796024105">
    <w:abstractNumId w:val="5"/>
  </w:num>
  <w:num w:numId="4" w16cid:durableId="1479690611">
    <w:abstractNumId w:val="4"/>
  </w:num>
  <w:num w:numId="5" w16cid:durableId="580139057">
    <w:abstractNumId w:val="7"/>
  </w:num>
  <w:num w:numId="6" w16cid:durableId="1047877107">
    <w:abstractNumId w:val="3"/>
  </w:num>
  <w:num w:numId="7" w16cid:durableId="1953513580">
    <w:abstractNumId w:val="2"/>
  </w:num>
  <w:num w:numId="8" w16cid:durableId="688069603">
    <w:abstractNumId w:val="1"/>
  </w:num>
  <w:num w:numId="9" w16cid:durableId="204042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B6C"/>
    <w:rsid w:val="00034616"/>
    <w:rsid w:val="0006063C"/>
    <w:rsid w:val="0015074B"/>
    <w:rsid w:val="001B2AD9"/>
    <w:rsid w:val="001D041D"/>
    <w:rsid w:val="0029639D"/>
    <w:rsid w:val="00326F90"/>
    <w:rsid w:val="00814DCB"/>
    <w:rsid w:val="00994A20"/>
    <w:rsid w:val="00AA1D8D"/>
    <w:rsid w:val="00B47730"/>
    <w:rsid w:val="00CB0664"/>
    <w:rsid w:val="00CC1364"/>
    <w:rsid w:val="00D7402B"/>
    <w:rsid w:val="00E058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4A0FCA"/>
  <w14:defaultImageDpi w14:val="300"/>
  <w15:docId w15:val="{42F8ADC9-C5DF-4602-AE09-8DD8B6A7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5</cp:revision>
  <dcterms:created xsi:type="dcterms:W3CDTF">2013-12-23T23:15:00Z</dcterms:created>
  <dcterms:modified xsi:type="dcterms:W3CDTF">2025-06-20T04:56:00Z</dcterms:modified>
  <cp:category/>
</cp:coreProperties>
</file>